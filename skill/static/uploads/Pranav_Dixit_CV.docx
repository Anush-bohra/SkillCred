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B18A" w14:textId="77777777" w:rsidR="00A21030" w:rsidRDefault="00681379">
      <w:pPr>
        <w:pStyle w:val="Title"/>
      </w:pPr>
      <w:r>
        <w:t>Pranav Dixit</w:t>
      </w:r>
    </w:p>
    <w:p w14:paraId="3C02C10B" w14:textId="78CEA8D3" w:rsidR="00A21030" w:rsidRDefault="00681379">
      <w:r>
        <w:t>📍</w:t>
      </w:r>
      <w:r>
        <w:t xml:space="preserve"> Dehradun, Uttarakhand, India | ✉</w:t>
      </w:r>
      <w:r>
        <w:t>️</w:t>
      </w:r>
      <w:r>
        <w:t xml:space="preserve"> pranav1467d2gamil.com</w:t>
      </w:r>
      <w:r>
        <w:t xml:space="preserve"> | </w:t>
      </w:r>
      <w:r>
        <w:t>📞</w:t>
      </w:r>
      <w:r>
        <w:t xml:space="preserve"> +91-7800415023</w:t>
      </w:r>
      <w:r>
        <w:t xml:space="preserve"> | </w:t>
      </w:r>
      <w:r>
        <w:t>🔗</w:t>
      </w:r>
      <w:r>
        <w:t xml:space="preserve"> www.linkedin.com/in/pranav-dixit-9ab7b7345</w:t>
      </w:r>
    </w:p>
    <w:p w14:paraId="50B48887" w14:textId="77777777" w:rsidR="00A21030" w:rsidRDefault="00681379">
      <w:pPr>
        <w:pStyle w:val="Heading1"/>
      </w:pPr>
      <w:r>
        <w:t>Profile Summary</w:t>
      </w:r>
    </w:p>
    <w:p w14:paraId="38E69276" w14:textId="77777777" w:rsidR="00A21030" w:rsidRDefault="00681379">
      <w:r>
        <w:t xml:space="preserve">B.Tech Computer Science student at UPES (Batch 2028) with a passion for AI/ML, software </w:t>
      </w:r>
      <w:r>
        <w:t>development, and leadership in student organizations. Active member of IEEE Computer Society (Core Events Committee) and Discipline Committee. Experienced in project leadership, app development, and social impact internships.</w:t>
      </w:r>
    </w:p>
    <w:p w14:paraId="008D9688" w14:textId="77777777" w:rsidR="00A21030" w:rsidRDefault="00681379">
      <w:pPr>
        <w:pStyle w:val="Heading1"/>
      </w:pPr>
      <w:r>
        <w:t>Education</w:t>
      </w:r>
    </w:p>
    <w:p w14:paraId="52D494D4" w14:textId="77777777" w:rsidR="00A21030" w:rsidRDefault="00681379">
      <w:r>
        <w:t>University of Petrol</w:t>
      </w:r>
      <w:r>
        <w:t>eum and Energy Studies (UPES) – B.Tech, Computer Science (2024 – 2028)</w:t>
      </w:r>
    </w:p>
    <w:p w14:paraId="405E766A" w14:textId="77777777" w:rsidR="00A21030" w:rsidRDefault="00681379">
      <w:r>
        <w:t>Army Public School – Class XII (2023)</w:t>
      </w:r>
    </w:p>
    <w:p w14:paraId="02F186F2" w14:textId="77777777" w:rsidR="00A21030" w:rsidRDefault="00681379">
      <w:pPr>
        <w:pStyle w:val="Heading1"/>
      </w:pPr>
      <w:r>
        <w:t>Experience</w:t>
      </w:r>
    </w:p>
    <w:p w14:paraId="06D29B81" w14:textId="77777777" w:rsidR="00A21030" w:rsidRDefault="00681379">
      <w:r>
        <w:t>IEEE Computer Society – Core Committee (Events Department)</w:t>
      </w:r>
    </w:p>
    <w:p w14:paraId="58A45012" w14:textId="77777777" w:rsidR="00A21030" w:rsidRDefault="00681379">
      <w:r>
        <w:t>Member | Jul 2025 – Present | Dehradun, India (Hybrid)</w:t>
      </w:r>
    </w:p>
    <w:p w14:paraId="32A0B9D1" w14:textId="77777777" w:rsidR="00A21030" w:rsidRDefault="00681379">
      <w:r>
        <w:t>- Organized and manage</w:t>
      </w:r>
      <w:r>
        <w:t>d tech events and workshops under IEEE CS Chapter.</w:t>
      </w:r>
      <w:r>
        <w:br/>
        <w:t>- Contributed to planning, outreach, and execution of student-led technical programs.</w:t>
      </w:r>
    </w:p>
    <w:p w14:paraId="5B055812" w14:textId="77777777" w:rsidR="00A21030" w:rsidRDefault="00681379">
      <w:r>
        <w:t>UPES – Discipline Committee</w:t>
      </w:r>
    </w:p>
    <w:p w14:paraId="77109FE0" w14:textId="77777777" w:rsidR="00A21030" w:rsidRDefault="00681379">
      <w:r>
        <w:t>Member | Dec 2024 – Present | On-site</w:t>
      </w:r>
    </w:p>
    <w:p w14:paraId="53D23F72" w14:textId="77777777" w:rsidR="00A21030" w:rsidRDefault="00681379">
      <w:r>
        <w:t>- Ensured discipline and student conduct during acade</w:t>
      </w:r>
      <w:r>
        <w:t>mic and co-curricular activities.</w:t>
      </w:r>
      <w:r>
        <w:br/>
        <w:t>- Collaborated with faculty and administration for smooth event management.</w:t>
      </w:r>
    </w:p>
    <w:p w14:paraId="43D8E7FB" w14:textId="77777777" w:rsidR="00A21030" w:rsidRDefault="00681379">
      <w:r>
        <w:t>Samarth Bharat Vyaspeeth (Signal Shala)</w:t>
      </w:r>
    </w:p>
    <w:p w14:paraId="734873C7" w14:textId="77777777" w:rsidR="00A21030" w:rsidRDefault="00681379">
      <w:r>
        <w:t>Summer Intern | Jun 2025 – Aug 2025 | Maharashtra (Remote)</w:t>
      </w:r>
    </w:p>
    <w:p w14:paraId="3D8E9334" w14:textId="77777777" w:rsidR="00A21030" w:rsidRDefault="00681379">
      <w:r>
        <w:t>- Led a CSE project internship focused on digit</w:t>
      </w:r>
      <w:r>
        <w:t>al solutions for education.</w:t>
      </w:r>
      <w:r>
        <w:br/>
        <w:t>- Collaborated with NGO to improve access to education for underprivileged children.</w:t>
      </w:r>
    </w:p>
    <w:p w14:paraId="21B1F9C0" w14:textId="77777777" w:rsidR="00A21030" w:rsidRDefault="00681379">
      <w:pPr>
        <w:pStyle w:val="Heading1"/>
      </w:pPr>
      <w:r>
        <w:t>Projects</w:t>
      </w:r>
    </w:p>
    <w:p w14:paraId="43C6F5A5" w14:textId="77777777" w:rsidR="00A21030" w:rsidRDefault="00681379">
      <w:r>
        <w:t>Expense Tracker (React Native, Node.js)</w:t>
      </w:r>
    </w:p>
    <w:p w14:paraId="42CA8BF0" w14:textId="77777777" w:rsidR="00A21030" w:rsidRDefault="00681379">
      <w:r>
        <w:lastRenderedPageBreak/>
        <w:t>- Built a mobile app for tracking personal expenses with categories and persistent storage.</w:t>
      </w:r>
      <w:r>
        <w:br/>
        <w:t xml:space="preserve">- </w:t>
      </w:r>
      <w:r>
        <w:t>Implemented modern UI, swipe-to-delete, and data visualization features.</w:t>
      </w:r>
    </w:p>
    <w:p w14:paraId="6F675D96" w14:textId="77777777" w:rsidR="00A21030" w:rsidRDefault="00681379">
      <w:r>
        <w:t>Sentiment Analysis (Python, NLP, NLTK)</w:t>
      </w:r>
    </w:p>
    <w:p w14:paraId="6B7E36CE" w14:textId="77777777" w:rsidR="00A21030" w:rsidRDefault="00681379">
      <w:r>
        <w:t>- Developed a model to classify 1,000+ Twitter comments into positive, negative, and sarcasm categories.</w:t>
      </w:r>
      <w:r>
        <w:br/>
        <w:t>- Applied Natural Language Processing a</w:t>
      </w:r>
      <w:r>
        <w:t>nd machine learning techniques.</w:t>
      </w:r>
    </w:p>
    <w:p w14:paraId="64096BA7" w14:textId="77777777" w:rsidR="00A21030" w:rsidRDefault="00681379">
      <w:r>
        <w:t>SkillCred – Hackathon Project (ICP-WCHL25 by DoraHacks)</w:t>
      </w:r>
    </w:p>
    <w:p w14:paraId="5873D862" w14:textId="77777777" w:rsidR="00A21030" w:rsidRDefault="00681379">
      <w:r>
        <w:t>- Built a decentralized resume verification system.</w:t>
      </w:r>
      <w:r>
        <w:br/>
        <w:t>- Qualified for the National Round.</w:t>
      </w:r>
    </w:p>
    <w:p w14:paraId="6F4104F6" w14:textId="77777777" w:rsidR="00A21030" w:rsidRDefault="00681379">
      <w:pPr>
        <w:pStyle w:val="Heading1"/>
      </w:pPr>
      <w:r>
        <w:t>Achievements &amp; Activities</w:t>
      </w:r>
    </w:p>
    <w:p w14:paraId="2C6837A5" w14:textId="77777777" w:rsidR="00A21030" w:rsidRDefault="00681379">
      <w:r>
        <w:t>- Selected as Core Committee Member (Events) at IEEE C</w:t>
      </w:r>
      <w:r>
        <w:t>S UPES.</w:t>
      </w:r>
      <w:r>
        <w:br/>
        <w:t>- Successfully completed Microsoft Technical Community’s Cognition 4.0 Bootcamp (React Native + Mobile App Development).</w:t>
      </w:r>
      <w:r>
        <w:br/>
        <w:t>- Certificate of Contribution in student-led technical committees.</w:t>
      </w:r>
      <w:r>
        <w:br/>
        <w:t>- Active on LinkedIn with 2,800+ followers, sharing projects</w:t>
      </w:r>
      <w:r>
        <w:t xml:space="preserve"> &amp; achievements.</w:t>
      </w:r>
    </w:p>
    <w:p w14:paraId="352B8C89" w14:textId="77777777" w:rsidR="00A21030" w:rsidRDefault="00681379">
      <w:pPr>
        <w:pStyle w:val="Heading1"/>
      </w:pPr>
      <w:r>
        <w:t>Skills</w:t>
      </w:r>
    </w:p>
    <w:p w14:paraId="62BB2435" w14:textId="77777777" w:rsidR="00A21030" w:rsidRDefault="00681379">
      <w:r>
        <w:t>- Programming: Python, JavaScript, C, React Native</w:t>
      </w:r>
      <w:r>
        <w:br/>
        <w:t>- AI/ML &amp; Data: NLP, NLTK, Sentiment Analysis</w:t>
      </w:r>
      <w:r>
        <w:br/>
        <w:t>- Tools: Git, Firebase, Node.js</w:t>
      </w:r>
      <w:r>
        <w:br/>
        <w:t>- Soft Skills: Leadership, Project Management, Event Coordination</w:t>
      </w:r>
    </w:p>
    <w:sectPr w:rsidR="00A21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89975">
    <w:abstractNumId w:val="8"/>
  </w:num>
  <w:num w:numId="2" w16cid:durableId="859009109">
    <w:abstractNumId w:val="6"/>
  </w:num>
  <w:num w:numId="3" w16cid:durableId="561408002">
    <w:abstractNumId w:val="5"/>
  </w:num>
  <w:num w:numId="4" w16cid:durableId="194581220">
    <w:abstractNumId w:val="4"/>
  </w:num>
  <w:num w:numId="5" w16cid:durableId="1138104681">
    <w:abstractNumId w:val="7"/>
  </w:num>
  <w:num w:numId="6" w16cid:durableId="439421631">
    <w:abstractNumId w:val="3"/>
  </w:num>
  <w:num w:numId="7" w16cid:durableId="1219167938">
    <w:abstractNumId w:val="2"/>
  </w:num>
  <w:num w:numId="8" w16cid:durableId="802314266">
    <w:abstractNumId w:val="1"/>
  </w:num>
  <w:num w:numId="9" w16cid:durableId="12262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379"/>
    <w:rsid w:val="00A210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781E6B4-994B-40FF-807B-D13819EB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 dixit</cp:lastModifiedBy>
  <cp:revision>2</cp:revision>
  <dcterms:created xsi:type="dcterms:W3CDTF">2013-12-23T23:15:00Z</dcterms:created>
  <dcterms:modified xsi:type="dcterms:W3CDTF">2025-08-19T17:00:00Z</dcterms:modified>
  <cp:category/>
</cp:coreProperties>
</file>